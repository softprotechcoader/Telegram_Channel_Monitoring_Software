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Telegram Channel Content</w:t>
      </w:r>
    </w:p>
    <w:p>
      <w:pPr>
        <w:pStyle w:val="Heading2"/>
      </w:pPr>
      <w:r>
        <w:t>2020-07-08 17:33:38+00:00</w:t>
      </w:r>
    </w:p>
    <w:p>
      <w:r>
        <w:t>Channel: Pankaj sir academy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2021-08-07 06:49:01+00:00</w:t>
      </w:r>
    </w:p>
    <w:p>
      <w:r>
        <w:t>Channel: Pankaj sir academy</w:t>
      </w:r>
    </w:p>
    <w:p>
      <w:r>
        <w:t>Content: If you missed todays Alumni meet the click here to watch recorded class: https://www.youtube.com/watch?v=LRVfTEq1wTA</w:t>
      </w:r>
    </w:p>
    <w:p>
      <w:r>
        <w:t>---</w:t>
      </w:r>
    </w:p>
    <w:p>
      <w:pPr>
        <w:pStyle w:val="Heading2"/>
      </w:pPr>
      <w:r>
        <w:t>2021-08-07 06:55:34+00:00</w:t>
      </w:r>
    </w:p>
    <w:p>
      <w:r>
        <w:t>Channel: Pankaj sir academy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2021-08-28 05:53:38+00:00</w:t>
      </w:r>
    </w:p>
    <w:p>
      <w:r>
        <w:t>Channel: Pankaj sir academy</w:t>
      </w:r>
    </w:p>
    <w:p>
      <w:r>
        <w:t>Content: Pankaj Sir Academy is inviting you to a scheduled Zoom meeting.</w:t>
        <w:br/>
        <w:br/>
        <w:t>Topic: Alumni Meet - Direct Talk With Placed Students</w:t>
        <w:br/>
        <w:t>Time: Aug 28, 2021 11:00 AM India</w:t>
        <w:br/>
        <w:br/>
        <w:t>Join Zoom Meeting</w:t>
        <w:br/>
        <w:t>https://us02web.zoom.us/j/89648767892?pwd=bWQ2NzB0cFlFYlhhOFBXSlpUTkJLdz09</w:t>
        <w:br/>
        <w:br/>
        <w:t>Meeting ID: 896 4876 7892</w:t>
        <w:br/>
        <w:t>Passcode: 858062</w:t>
      </w:r>
    </w:p>
    <w:p>
      <w:r>
        <w:t>---</w:t>
      </w:r>
    </w:p>
    <w:p>
      <w:pPr>
        <w:pStyle w:val="Heading2"/>
      </w:pPr>
      <w:r>
        <w:t>2021-11-11 12:12:18+00:00</w:t>
      </w:r>
    </w:p>
    <w:p>
      <w:r>
        <w:t>Channel: Pankaj sir academy</w:t>
      </w:r>
    </w:p>
    <w:p>
      <w:r>
        <w:t>Content: Dear Candidate,</w:t>
        <w:br/>
        <w:br/>
        <w:t>Join us this Saturday(13th Nov 2021) at 11AM for direct interaction with placed students of Pankaj Sir Academy.  Every saturday at 11AM we conduct these alumni meetings which helps you</w:t>
        <w:br/>
        <w:t>Get all latest interview questions</w:t>
        <w:br/>
        <w:t>Get placed students contact numbers to understand what was their placement strategy</w:t>
        <w:br/>
        <w:t>How to get 3 to 5 MNC interview calls</w:t>
        <w:br/>
        <w:t>How to get placed with highest salary packages</w:t>
        <w:br/>
        <w:t>How to skip your written test and directly attend face to face round interview</w:t>
        <w:br/>
        <w:t>How to tackle percentage / year of passout problems</w:t>
        <w:br/>
        <w:br/>
        <w:t>Note: This show will be held live on zoom at 11AM on 13th Nov 2021. Meeting Id and password will be shared on 13th Nov 2021 at 10.45AM</w:t>
        <w:br/>
        <w:br/>
        <w:t>For regular updates join our official whatsapp group: https://chat.whatsapp.com/K5rVcGPzHPpDfIGfsvT7me</w:t>
        <w:br/>
        <w:br/>
        <w:t>Regards,</w:t>
        <w:br/>
        <w:t>Pankaj Sir Academy</w:t>
        <w:br/>
        <w:t>Support Team Number: 9632629033</w:t>
      </w:r>
    </w:p>
    <w:p>
      <w:r>
        <w:t>---</w:t>
      </w:r>
    </w:p>
    <w:p>
      <w:pPr>
        <w:pStyle w:val="Heading2"/>
      </w:pPr>
      <w:r>
        <w:t>2024-05-01 12:32:58+00:00</w:t>
      </w:r>
    </w:p>
    <w:p>
      <w:r>
        <w:t>Channel: Osho Audiobook</w:t>
      </w:r>
    </w:p>
    <w:p>
      <w:r>
        <w:t xml:space="preserve">Content: भाइयो अगर आपने Osho का कोई महत्वपूर्ण प्रवचन सुना हो, ओर अगर आपको लगता है की वह प्रवचन दुसरे भाइयो को जरूर सुनना चाहिए </w:t>
        <w:br/>
        <w:t>तो आप मुझे Personally Contact कर सकते हैं</w:t>
      </w:r>
    </w:p>
    <w:p>
      <w:r>
        <w:t>---</w:t>
      </w:r>
    </w:p>
    <w:p>
      <w:pPr>
        <w:pStyle w:val="Heading2"/>
      </w:pPr>
      <w:r>
        <w:t>2024-05-01 12:35:03+00:00</w:t>
      </w:r>
    </w:p>
    <w:p>
      <w:r>
        <w:t>Channel: Osho Audiobook</w:t>
      </w:r>
    </w:p>
    <w:p>
      <w:r>
        <w:t>Content: Also u can recommend us about next Audio Discourse</w:t>
      </w:r>
    </w:p>
    <w:p>
      <w:r>
        <w:t>---</w:t>
      </w:r>
    </w:p>
    <w:p>
      <w:pPr>
        <w:pStyle w:val="Heading2"/>
      </w:pPr>
      <w:r>
        <w:t>2024-05-10 07:13:06+00:00</w:t>
      </w:r>
    </w:p>
    <w:p>
      <w:r>
        <w:t>Channel: Osho Audiobook</w:t>
      </w:r>
    </w:p>
    <w:p>
      <w:r>
        <w:t>Content: **Index**</w:t>
        <w:br/>
        <w:t>1.[ नये मनुष्य का धर्म ](https://t.me/osho_audio_hindi1/49)</w:t>
        <w:br/>
        <w:br/>
        <w:t xml:space="preserve">[2. ](https://t.me/osho_audio_hindi1/24)[नारी और क्रान्ति](https://t.me/osho_audio_hindi1/16) </w:t>
        <w:br/>
        <w:br/>
        <w:t>3.[ नये भारत का जन्म ](https://t.me/osho_audio_hindi1/24)</w:t>
        <w:br/>
        <w:br/>
        <w:t>4. [जीवन दर्शन](https://t.me/osho_audio_hindi1/32)</w:t>
        <w:br/>
        <w:br/>
        <w:t>5. [शिक्षा और धर्म ](https://t.me/osho_audio_hindi1/61)</w:t>
        <w:br/>
        <w:br/>
        <w:t>6. [एक नया द्वार](https://t.me/osho_audio_hindi1/68)</w:t>
        <w:br/>
        <w:br/>
        <w:t xml:space="preserve">7. [भारत का भविष्य](https://t.me/osho_audio_hindi1/77) </w:t>
        <w:br/>
        <w:br/>
        <w:t>8.  [अमृत द्वार](https://t.me/osho_audio_hindi1/88)</w:t>
      </w:r>
    </w:p>
    <w:p>
      <w:r>
        <w:t>---</w:t>
      </w:r>
    </w:p>
    <w:p>
      <w:pPr>
        <w:pStyle w:val="Heading2"/>
      </w:pPr>
      <w:r>
        <w:t>2024-05-14 11:56:39+00:00</w:t>
      </w:r>
    </w:p>
    <w:p>
      <w:r>
        <w:t>Channel: Osho Audiobook</w:t>
      </w:r>
    </w:p>
    <w:p>
      <w:r>
        <w:t>Content: **ओशो : यह जीवन नष्ट करने जैसा तो नहीं !**</w:t>
        <w:br/>
        <w:t>( संत वाज़िद की कहानी )</w:t>
        <w:br/>
        <w:t>**Duration : 19 Minutes**</w:t>
      </w:r>
    </w:p>
    <w:p>
      <w:r>
        <w:t>---</w:t>
      </w:r>
    </w:p>
    <w:p>
      <w:pPr>
        <w:pStyle w:val="Heading2"/>
      </w:pPr>
      <w:r>
        <w:t>2024-05-23 17:58:40+00:00</w:t>
      </w:r>
    </w:p>
    <w:p>
      <w:r>
        <w:t>Channel: Osho Audiobook</w:t>
      </w:r>
    </w:p>
    <w:p>
      <w:r>
        <w:t>Content: **प्रेम के 3 प्रकार ( 3Types of love)**</w:t>
        <w:br/>
        <w:t>Falling In love ( प्रेम में गिरना )</w:t>
        <w:br/>
        <w:t>Being In love ( प्रेम में होना )</w:t>
        <w:br/>
        <w:t>Being love ( प्रेम ही हो जाना )</w:t>
        <w:br/>
        <w:t>**Duration : 59 Minutes**</w:t>
      </w:r>
    </w:p>
    <w:p>
      <w:r>
        <w:t>---</w:t>
      </w:r>
    </w:p>
    <w:p>
      <w:pPr>
        <w:pStyle w:val="Heading2"/>
      </w:pPr>
      <w:r>
        <w:t>2024-06-26 15:38:22+00:00</w:t>
      </w:r>
    </w:p>
    <w:p>
      <w:r>
        <w:t>Channel: Lec🎥📽️🎥</w:t>
      </w:r>
    </w:p>
    <w:p>
      <w:r>
        <w:t xml:space="preserve">Content: </w:t>
      </w:r>
    </w:p>
    <w:p>
      <w:r>
        <w:t>---</w:t>
      </w:r>
    </w:p>
    <w:p>
      <w:pPr>
        <w:pStyle w:val="Heading2"/>
      </w:pPr>
      <w:r>
        <w:t>2024-06-28 16:45:00+00:00</w:t>
      </w:r>
    </w:p>
    <w:p>
      <w:r>
        <w:t>Channel: Lec🎥📽️🎥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2024-07-04 18:35:35+00:00</w:t>
      </w:r>
    </w:p>
    <w:p>
      <w:r>
        <w:t>Channel: AAI JE ATC 2023-24</w:t>
      </w:r>
    </w:p>
    <w:p>
      <w:r>
        <w:t>Content: __This message couldn't be displayed on your device due to copyright infringement.__</w:t>
      </w:r>
    </w:p>
    <w:p>
      <w:r>
        <w:t>---</w:t>
      </w:r>
    </w:p>
    <w:p>
      <w:pPr>
        <w:pStyle w:val="Heading2"/>
      </w:pPr>
      <w:r>
        <w:t>2024-07-04 18:36:35+00:00</w:t>
      </w:r>
    </w:p>
    <w:p>
      <w:r>
        <w:t>Channel: AAI JE ATC 2023-24</w:t>
      </w:r>
    </w:p>
    <w:p>
      <w:r>
        <w:t>Content: __This message couldn't be displayed on your device due to copyright infringement.__</w:t>
      </w:r>
    </w:p>
    <w:p>
      <w:r>
        <w:t>---</w:t>
      </w:r>
    </w:p>
    <w:p>
      <w:pPr>
        <w:pStyle w:val="Heading2"/>
      </w:pPr>
      <w:r>
        <w:t>2024-07-04 18:37:04+00:00</w:t>
      </w:r>
    </w:p>
    <w:p>
      <w:r>
        <w:t>Channel: AAI JE ATC 2023-24</w:t>
      </w:r>
    </w:p>
    <w:p>
      <w:r>
        <w:t>Content: __This message couldn't be displayed on your device due to copyright infringement.__</w:t>
      </w:r>
    </w:p>
    <w:p>
      <w:r>
        <w:t>---</w:t>
      </w:r>
    </w:p>
    <w:p>
      <w:pPr>
        <w:pStyle w:val="Heading2"/>
      </w:pPr>
      <w:r>
        <w:t>2024-07-04 18:37:43+00:00</w:t>
      </w:r>
    </w:p>
    <w:p>
      <w:r>
        <w:t>Channel: AAI JE ATC 2023-24</w:t>
      </w:r>
    </w:p>
    <w:p>
      <w:r>
        <w:t>Content: __This message couldn't be displayed on your device due to copyright infringement.__</w:t>
      </w:r>
    </w:p>
    <w:p>
      <w:r>
        <w:t>---</w:t>
      </w:r>
    </w:p>
    <w:p>
      <w:pPr>
        <w:pStyle w:val="Heading2"/>
      </w:pPr>
      <w:r>
        <w:t>2024-07-05 13:58:34+00:00</w:t>
      </w:r>
    </w:p>
    <w:p>
      <w:r>
        <w:t>Channel: AAI JE ATC 2023-24</w:t>
      </w:r>
    </w:p>
    <w:p>
      <w:r>
        <w:t>Content: __This message couldn't be displayed on your device due to copyright infringement.__</w:t>
      </w:r>
    </w:p>
    <w:p>
      <w:r>
        <w:t>---</w:t>
      </w:r>
    </w:p>
    <w:p>
      <w:pPr>
        <w:pStyle w:val="Heading2"/>
      </w:pPr>
      <w:r>
        <w:t>2025-03-15 18:25:55+00:00</w:t>
      </w:r>
    </w:p>
    <w:p>
      <w:r>
        <w:t>Channel: Freshers work jobs</w:t>
      </w:r>
    </w:p>
    <w:p>
      <w:r>
        <w:t>Content: 📱 Think your phone is safe? Think again.</w:t>
        <w:br/>
        <w:t xml:space="preserve"> Cyber threats in 2025 are real — and smarter than ever. 😨</w:t>
        <w:br/>
        <w:t>🔐 Learn how to protect your mobile data with simple, effective tips. From insider threats to secure travel habits, we’ve got you covered.</w:t>
        <w:br/>
        <w:t>👉 Read now: https://lnkd.in/g5DX9zUr</w:t>
      </w:r>
    </w:p>
    <w:p>
      <w:r>
        <w:t>---</w:t>
      </w:r>
    </w:p>
    <w:p>
      <w:pPr>
        <w:pStyle w:val="Heading2"/>
      </w:pPr>
      <w:r>
        <w:t>2025-03-17 10:05:27+00:00</w:t>
      </w:r>
    </w:p>
    <w:p>
      <w:r>
        <w:t>Channel: Freshers work jobs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2025-03-22 11:12:56+00:00</w:t>
      </w:r>
    </w:p>
    <w:p>
      <w:r>
        <w:t>Channel: Freshers work jobs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2025-03-25 18:06:25+00:00</w:t>
      </w:r>
    </w:p>
    <w:p>
      <w:r>
        <w:t>Channel: Off Campus Drive | Fresher &amp; Experience - Your Career</w:t>
      </w:r>
    </w:p>
    <w:p>
      <w:r>
        <w:t>Content: LeetCode SQL 50 can help experienced professionals land at top PBCs!</w:t>
        <w:br/>
        <w:br/>
        <w:t>While most focus on basic JOINs, top tech firms test advanced SQL—window functions, CTEs, recursion, and optimization—that many professionals overlook. 😓</w:t>
        <w:br/>
        <w:br/>
        <w:t>I have witnessed many data scientists who have aced MAANG interviews.</w:t>
        <w:br/>
        <w:br/>
        <w:t xml:space="preserve">The difference? They didn’t just study SQL; they focused on the most important challenges. </w:t>
        <w:br/>
        <w:br/>
        <w:t xml:space="preserve">If you're preparing for Data Scientist roles and need mentorship, </w:t>
        <w:br/>
        <w:br/>
        <w:t>Register here and download PDF details notes: https://bit.ly/4ixV29j</w:t>
      </w:r>
    </w:p>
    <w:p>
      <w:r>
        <w:t>---</w:t>
      </w:r>
    </w:p>
    <w:p>
      <w:pPr>
        <w:pStyle w:val="Heading2"/>
      </w:pPr>
      <w:r>
        <w:t>2025-03-27 05:21:17+00:00</w:t>
      </w:r>
    </w:p>
    <w:p>
      <w:r>
        <w:t>Channel: Off Campus Drive | Fresher &amp; Experience - Your Career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2025-04-02 07:06:34+00:00</w:t>
      </w:r>
    </w:p>
    <w:p>
      <w:r>
        <w:t>Channel: CodeHype 📚 🚀</w:t>
      </w:r>
    </w:p>
    <w:p>
      <w:r>
        <w:t xml:space="preserve">Content: </w:t>
      </w:r>
    </w:p>
    <w:p>
      <w:r>
        <w:t>---</w:t>
      </w:r>
    </w:p>
    <w:p>
      <w:pPr>
        <w:pStyle w:val="Heading2"/>
      </w:pPr>
      <w:r>
        <w:t>2025-04-06 06:34:32+00:00</w:t>
      </w:r>
    </w:p>
    <w:p>
      <w:r>
        <w:t>Channel: Freshers work jobs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2025-04-06 09:25:11+00:00</w:t>
      </w:r>
    </w:p>
    <w:p>
      <w:r>
        <w:t>Channel: Off Campus Drive | Fresher &amp; Experience - Your Career</w:t>
      </w:r>
    </w:p>
    <w:p>
      <w:r>
        <w:t>Content: Want to Get *Shortlisted by Amazon?*</w:t>
        <w:br/>
        <w:t>Here’s what you need:</w:t>
        <w:br/>
        <w:br/>
        <w:t>Top 5 Projects That Impress Amazon:</w:t>
        <w:br/>
        <w:t>Check out this list:</w:t>
        <w:br/>
        <w:t>https://cutt.ly/Fraarnj7</w:t>
        <w:br/>
        <w:br/>
        <w:t>Most Asked *Interview Questions* (Be Ready!):</w:t>
        <w:br/>
        <w:t>Prepare smart with this:</w:t>
        <w:br/>
        <w:t>https://cutt.ly/ZrsNudwN</w:t>
        <w:br/>
        <w:br/>
        <w:t>Focus on real-world projects + strong interview prep = your best shot!</w:t>
        <w:br/>
        <w:br/>
        <w:t>Share this with anyone aiming for Amazon!</w:t>
      </w:r>
    </w:p>
    <w:p>
      <w:r>
        <w:t>---</w:t>
      </w:r>
    </w:p>
    <w:p>
      <w:pPr>
        <w:pStyle w:val="Heading2"/>
      </w:pPr>
      <w:r>
        <w:t>2025-04-06 17:32:52+00:00</w:t>
      </w:r>
    </w:p>
    <w:p>
      <w:r>
        <w:t>Channel: Off Campus Drive | Fresher &amp; Experience - Your Career</w:t>
      </w:r>
    </w:p>
    <w:p>
      <w:r>
        <w:t>Content: Want to Get *Shortlisted by Amazon?*</w:t>
        <w:br/>
        <w:t>Here’s what you need:</w:t>
        <w:br/>
        <w:br/>
        <w:t>Top 5 Projects That Impress Amazon:</w:t>
        <w:br/>
        <w:t>Check out this list:</w:t>
        <w:br/>
        <w:t>https://cutt.ly/Fraarnj7</w:t>
        <w:br/>
        <w:br/>
        <w:t>Most Asked *Interview Questions* (Be Ready!):</w:t>
        <w:br/>
        <w:t>Prepare smart with this:</w:t>
        <w:br/>
        <w:t>https://cutt.ly/ZrsNudwN</w:t>
        <w:br/>
        <w:br/>
        <w:t>Focus on real-world projects + strong interview prep = your best shot!</w:t>
        <w:br/>
        <w:br/>
        <w:t>Share this with anyone aiming for Amazon!</w:t>
      </w:r>
    </w:p>
    <w:p>
      <w:r>
        <w:t>---</w:t>
      </w:r>
    </w:p>
    <w:p>
      <w:pPr>
        <w:pStyle w:val="Heading2"/>
      </w:pPr>
      <w:r>
        <w:t>2025-04-09 11:22:26+00:00</w:t>
      </w:r>
    </w:p>
    <w:p>
      <w:r>
        <w:t>Channel: ATC Officer Arif</w:t>
      </w:r>
    </w:p>
    <w:p>
      <w:r>
        <w:t>Content: Hurry up, Last few seats to get offered price.</w:t>
      </w:r>
    </w:p>
    <w:p>
      <w:r>
        <w:t>---</w:t>
      </w:r>
    </w:p>
    <w:p>
      <w:pPr>
        <w:pStyle w:val="Heading2"/>
      </w:pPr>
      <w:r>
        <w:t>2025-04-10 05:32:05+00:00</w:t>
      </w:r>
    </w:p>
    <w:p>
      <w:r>
        <w:t>Channel: ATC Officer Arif</w:t>
      </w:r>
    </w:p>
    <w:p>
      <w:r>
        <w:t>Content: Hi,</w:t>
        <w:br/>
        <w:t>Many queries regarding eligibility are coming from you, although last year I have uploaded one video but will try to make one complete updated video by tomorrow.</w:t>
      </w:r>
    </w:p>
    <w:p>
      <w:r>
        <w:t>---</w:t>
      </w:r>
    </w:p>
    <w:p>
      <w:pPr>
        <w:pStyle w:val="Heading2"/>
      </w:pPr>
      <w:r>
        <w:t>2025-04-12 13:27:23+00:00</w:t>
      </w:r>
    </w:p>
    <w:p>
      <w:r>
        <w:t>Channel: ATC Officer Arif</w:t>
      </w:r>
    </w:p>
    <w:p>
      <w:r>
        <w:t>Content: https://youtu.be/CGlCjIysX3Q?si=0itdX_EUYeJZZeJc</w:t>
      </w:r>
    </w:p>
    <w:p>
      <w:r>
        <w:t>---</w:t>
      </w:r>
    </w:p>
    <w:p>
      <w:pPr>
        <w:pStyle w:val="Heading2"/>
      </w:pPr>
      <w:r>
        <w:t>2025-04-14 05:31:42+00:00</w:t>
      </w:r>
    </w:p>
    <w:p>
      <w:r>
        <w:t>Channel: ATC Officer Arif</w:t>
      </w:r>
    </w:p>
    <w:p>
      <w:r>
        <w:t>Content: "शिक्षा शेरनी का दूध है जो पियेगा वो दहाड़ेगा "</w:t>
        <w:br/>
        <w:t>अंबेडकर जयंती पर नमन🙏</w:t>
      </w:r>
    </w:p>
    <w:p>
      <w:r>
        <w:t>---</w:t>
      </w:r>
    </w:p>
    <w:p>
      <w:pPr>
        <w:pStyle w:val="Heading2"/>
      </w:pPr>
      <w:r>
        <w:t>2025-04-14 14:27:20+00:00</w:t>
      </w:r>
    </w:p>
    <w:p>
      <w:r>
        <w:t>Channel: CodeHype 📚 🚀</w:t>
      </w:r>
    </w:p>
    <w:p>
      <w:r>
        <w:t>Content: You should use this website to use All AI tools at one place</w:t>
        <w:br/>
        <w:br/>
        <w:t>Link 🔗 https://www.instagram.com/reel/DIberhdTM6J/?igsh=MWVmbms4dnVvaGthdA==</w:t>
      </w:r>
    </w:p>
    <w:p>
      <w:r>
        <w:t>---</w:t>
      </w:r>
    </w:p>
    <w:p>
      <w:pPr>
        <w:pStyle w:val="Heading2"/>
      </w:pPr>
      <w:r>
        <w:t>2025-04-15 15:38:56+00:00</w:t>
      </w:r>
    </w:p>
    <w:p>
      <w:r>
        <w:t>Channel: ATC Officer Arif</w:t>
      </w:r>
    </w:p>
    <w:p>
      <w:r>
        <w:t>Content: 🚨Last day to avail Offered Price on Safalta Batch Physics course.</w:t>
        <w:br/>
        <w:t xml:space="preserve">From tomorrow onwards original price will continue </w:t>
        <w:br/>
        <w:t>Thanks🙏</w:t>
      </w:r>
    </w:p>
    <w:p>
      <w:r>
        <w:t>---</w:t>
      </w:r>
    </w:p>
    <w:p>
      <w:pPr>
        <w:pStyle w:val="Heading2"/>
      </w:pPr>
      <w:r>
        <w:t>2025-04-18 02:27:52+00:00</w:t>
      </w:r>
    </w:p>
    <w:p>
      <w:r>
        <w:t>Channel: Off Campus Drive | Fresher &amp; Experience - Your Career</w:t>
      </w:r>
    </w:p>
    <w:p>
      <w:r>
        <w:t>Content: Master Docker for Data Science – From Zero to Production</w:t>
        <w:br/>
        <w:t>Tired of hearing “It worked on my machine?</w:t>
        <w:br/>
        <w:br/>
        <w:t>This guide takes you from setup to advanced deployment using real-world projects.</w:t>
        <w:br/>
        <w:br/>
        <w:t>Learn to:</w:t>
        <w:br/>
        <w:br/>
        <w:t>🔸Build reproducible, scalable ML environments</w:t>
        <w:br/>
        <w:t>🔸Containerize Python scripts, ML models (TensorFlow &amp; PyTorch)</w:t>
        <w:br/>
        <w:t>🔸Optimize Docker images using Alpine &amp; multi-stage builds</w:t>
        <w:br/>
        <w:t>🔸Deploy data pipelines like a prO</w:t>
        <w:br/>
        <w:br/>
        <w:t>Perfect for Data Scientists &amp; ML Engineers aiming for production-ready workflows.</w:t>
        <w:br/>
        <w:br/>
        <w:t>Register here: https://bit.ly/44qTbze</w:t>
      </w:r>
    </w:p>
    <w:p>
      <w:r>
        <w:t>---</w:t>
      </w:r>
    </w:p>
    <w:p>
      <w:pPr>
        <w:pStyle w:val="Heading2"/>
      </w:pPr>
      <w:r>
        <w:t>2025-04-21 11:30:02+00:00</w:t>
      </w:r>
    </w:p>
    <w:p>
      <w:r>
        <w:t>Channel: CodeHype 📚 🚀</w:t>
      </w:r>
    </w:p>
    <w:p>
      <w:r>
        <w:t>Content: Python Programming Roadmap for 2025 (Updated) 🔥</w:t>
      </w:r>
    </w:p>
    <w:p>
      <w:r>
        <w:t>---</w:t>
      </w:r>
    </w:p>
    <w:p>
      <w:pPr>
        <w:pStyle w:val="Heading2"/>
      </w:pPr>
      <w:r>
        <w:t>2025-04-24 14:48:17+00:00</w:t>
      </w:r>
    </w:p>
    <w:p>
      <w:r>
        <w:t>Channel: CodeHype 📚 🚀</w:t>
      </w:r>
    </w:p>
    <w:p>
      <w:r>
        <w:t>Content: Thanks for participating in this poll.</w:t>
        <w:br/>
        <w:t>We need some more feedback. Fill out the feedback form and get a chance to get early access for this freelance agent 😊</w:t>
        <w:br/>
        <w:br/>
        <w:t>Please share your feedback through this form 🔗 https://forms.gle/rd4wuYkjt7UkneMg6</w:t>
      </w:r>
    </w:p>
    <w:p>
      <w:r>
        <w:t>---</w:t>
      </w:r>
    </w:p>
    <w:p>
      <w:pPr>
        <w:pStyle w:val="Heading2"/>
      </w:pPr>
      <w:r>
        <w:t>2025-04-25 09:56:36+00:00</w:t>
      </w:r>
    </w:p>
    <w:p>
      <w:r>
        <w:t>Channel: Daily Jobs Update</w:t>
      </w:r>
    </w:p>
    <w:p>
      <w:r>
        <w:t>Content: **Gridware WFH Hiring For Data Analyst | Apply Now**</w:t>
        <w:br/>
        <w:t>.</w:t>
        <w:br/>
        <w:t>.</w:t>
        <w:br/>
        <w:t>☑️ To Read More Details of Job and Apply - Click on below Blue link.</w:t>
        <w:br/>
        <w:br/>
        <w:t>👇👇</w:t>
        <w:br/>
        <w:br/>
        <w:t>Apply Here 👉</w:t>
        <w:br/>
        <w:t xml:space="preserve">https://jobs.xtremehindi.in/gridware-wfh-hiring-for-data-analyst/ </w:t>
        <w:br/>
        <w:t>.</w:t>
        <w:br/>
        <w:t>.</w:t>
        <w:br/>
        <w:t>Share this opportunity with your friends 🤗</w:t>
        <w:br/>
        <w:t>.</w:t>
        <w:br/>
        <w:t>.</w:t>
        <w:br/>
        <w:t>👇 Click On Below Link To Join Our WhatsApp Community 🥳</w:t>
        <w:br/>
        <w:t>https://shorturl.at/BpP8n</w:t>
        <w:br/>
        <w:t>.</w:t>
        <w:br/>
        <w:t>.</w:t>
        <w:br/>
        <w:t>👇 Click On Below Link To Join Our Telegram Community 🤩</w:t>
        <w:br/>
        <w:t>https://t.me/dailyjobsupdate_official</w:t>
      </w:r>
    </w:p>
    <w:p>
      <w:r>
        <w:t>---</w:t>
      </w:r>
    </w:p>
    <w:p>
      <w:pPr>
        <w:pStyle w:val="Heading2"/>
      </w:pPr>
      <w:r>
        <w:t>2025-04-25 17:52:30+00:00</w:t>
      </w:r>
    </w:p>
    <w:p>
      <w:r>
        <w:t>Channel: Freshers work jobs</w:t>
      </w:r>
    </w:p>
    <w:p>
      <w:r>
        <w:t>Content: None</w:t>
      </w:r>
    </w:p>
    <w:p>
      <w:r>
        <w:t>---</w:t>
      </w:r>
    </w:p>
    <w:p>
      <w:pPr>
        <w:pStyle w:val="Heading2"/>
      </w:pPr>
      <w:r>
        <w:t>2025-04-26 05:26:48+00:00</w:t>
      </w:r>
    </w:p>
    <w:p>
      <w:r>
        <w:t>Channel: Daily Jobs Update</w:t>
      </w:r>
    </w:p>
    <w:p>
      <w:r>
        <w:t>Content: **Texas Instruments Hiring Digital Intern | Apply Now**</w:t>
        <w:br/>
        <w:t>.</w:t>
        <w:br/>
        <w:t>.</w:t>
        <w:br/>
        <w:t>☑️ To Read More Details of Job and Apply - Click on below Blue link.</w:t>
        <w:br/>
        <w:br/>
        <w:t>👇👇</w:t>
        <w:br/>
        <w:br/>
        <w:t>Apply Here 👉</w:t>
        <w:br/>
        <w:t xml:space="preserve">https://jobs.xtremehindi.in/texas-instruments-hiring-digital-intern/ </w:t>
        <w:br/>
        <w:t>.</w:t>
        <w:br/>
        <w:t>.</w:t>
        <w:br/>
        <w:t>Share this opportunity with your friends 🤗</w:t>
        <w:br/>
        <w:t>.</w:t>
        <w:br/>
        <w:t>.</w:t>
        <w:br/>
        <w:t>👇 Click On Below Link To Join Our WhatsApp Community 🥳</w:t>
        <w:br/>
        <w:t>https://shorturl.at/BpP8n</w:t>
        <w:br/>
        <w:t>.</w:t>
        <w:br/>
        <w:t>.</w:t>
        <w:br/>
        <w:t>👇 Click On Below Link To Join Our Telegram Community 🤩</w:t>
        <w:br/>
        <w:t>https://t.me/dailyjobsupdate_official</w:t>
      </w:r>
    </w:p>
    <w:p>
      <w:r>
        <w:t>---</w:t>
      </w:r>
    </w:p>
    <w:p>
      <w:pPr>
        <w:pStyle w:val="Heading2"/>
      </w:pPr>
      <w:r>
        <w:t>2025-04-26 06:28:50+00:00</w:t>
      </w:r>
    </w:p>
    <w:p>
      <w:r>
        <w:t>Channel: Daily Jobs Update</w:t>
      </w:r>
    </w:p>
    <w:p>
      <w:r>
        <w:t>Content: **DBS Mintek Hiring For Customer Service Representative | Apply Now**</w:t>
        <w:br/>
        <w:t>.</w:t>
        <w:br/>
        <w:t>.</w:t>
        <w:br/>
        <w:t>☑️ To Read More Details of Job and Apply - Click on below Blue link.</w:t>
        <w:br/>
        <w:br/>
        <w:t>👇👇</w:t>
        <w:br/>
        <w:br/>
        <w:t>Apply Here 👉</w:t>
        <w:br/>
        <w:t xml:space="preserve">https://jobs.xtremehindi.in/dbs-mintek-hiring-for-customer-service-representative/ </w:t>
        <w:br/>
        <w:t>.</w:t>
        <w:br/>
        <w:t>.</w:t>
        <w:br/>
        <w:t>Share this opportunity with your friends 🤗</w:t>
        <w:br/>
        <w:t>.</w:t>
        <w:br/>
        <w:t>.</w:t>
        <w:br/>
        <w:t>👇 Click On Below Link To Join Our WhatsApp Community 🥳</w:t>
        <w:br/>
        <w:t>https://shorturl.at/BpP8n</w:t>
        <w:br/>
        <w:t>.</w:t>
        <w:br/>
        <w:t>.</w:t>
        <w:br/>
        <w:t>👇 Click On Below Link To Join Our Telegram Community 🤩</w:t>
        <w:br/>
        <w:t>https://t.me/dailyjobsupdate_official</w:t>
      </w:r>
    </w:p>
    <w:p>
      <w:r>
        <w:t>---</w:t>
      </w:r>
    </w:p>
    <w:p>
      <w:pPr>
        <w:pStyle w:val="Heading2"/>
      </w:pPr>
      <w:r>
        <w:t>2025-04-26 08:21:24+00:00</w:t>
      </w:r>
    </w:p>
    <w:p>
      <w:r>
        <w:t>Channel: Daily Jobs Update</w:t>
      </w:r>
    </w:p>
    <w:p>
      <w:r>
        <w:t>Content: **Apple Hiring For IN Operations Expert | Apply Now**</w:t>
        <w:br/>
        <w:t>.</w:t>
        <w:br/>
        <w:t>.</w:t>
        <w:br/>
        <w:t>☑️ To Read More Details of Job and Apply - Click on below Blue link.</w:t>
        <w:br/>
        <w:br/>
        <w:t>👇👇</w:t>
        <w:br/>
        <w:br/>
        <w:t>Apply Here 👉</w:t>
        <w:br/>
        <w:t xml:space="preserve">https://jobs.xtremehindi.in/apple-hiring-for-in-operations-expert/ </w:t>
        <w:br/>
        <w:t>.</w:t>
        <w:br/>
        <w:t>.</w:t>
        <w:br/>
        <w:t>Share this opportunity with your friends 🤗</w:t>
        <w:br/>
        <w:t>.</w:t>
        <w:br/>
        <w:t>.</w:t>
        <w:br/>
        <w:t>👇 Click On Below Link To Join Our WhatsApp Community 🥳</w:t>
        <w:br/>
        <w:t>https://shorturl.at/BpP8n</w:t>
        <w:br/>
        <w:t>.</w:t>
        <w:br/>
        <w:t>.</w:t>
        <w:br/>
        <w:t>👇 Click On Below Link To Join Our Telegram Community 🤩</w:t>
        <w:br/>
        <w:t>https://t.me/dailyjobsupdate_official</w:t>
      </w:r>
    </w:p>
    <w:p>
      <w:r>
        <w:t>---</w:t>
      </w:r>
    </w:p>
    <w:p>
      <w:pPr>
        <w:pStyle w:val="Heading2"/>
      </w:pPr>
      <w:r>
        <w:t>2025-04-26 10:36:22+00:00</w:t>
      </w:r>
    </w:p>
    <w:p>
      <w:r>
        <w:t>Channel: Daily Jobs Update</w:t>
      </w:r>
    </w:p>
    <w:p>
      <w:r>
        <w:t>Content: **Canonical WFH Hiring For Junior HR Generalist | Apply Now**</w:t>
        <w:br/>
        <w:t>.</w:t>
        <w:br/>
        <w:t>.</w:t>
        <w:br/>
        <w:t>☑️ To Read More Details of Job and Apply - Click on below Blue link.</w:t>
        <w:br/>
        <w:br/>
        <w:t>👇👇</w:t>
        <w:br/>
        <w:br/>
        <w:t>Apply Here 👉</w:t>
        <w:br/>
        <w:t xml:space="preserve">https://jobs.xtremehindi.in/canonical-wfh-hiring-for-junior-hr-generalist/ </w:t>
        <w:br/>
        <w:t>.</w:t>
        <w:br/>
        <w:t>.</w:t>
        <w:br/>
        <w:t>Share this opportunity with your friends 🤗</w:t>
        <w:br/>
        <w:t>.</w:t>
        <w:br/>
        <w:t>.</w:t>
        <w:br/>
        <w:t>👇 Click On Below Link To Join Our WhatsApp Community 🥳</w:t>
        <w:br/>
        <w:t>https://shorturl.at/BpP8n</w:t>
        <w:br/>
        <w:t>.</w:t>
        <w:br/>
        <w:t>.</w:t>
        <w:br/>
        <w:t>👇 Click On Below Link To Join Our Telegram Community 🤩</w:t>
        <w:br/>
        <w:t>https://t.me/dailyjobsupdate_official</w:t>
      </w:r>
    </w:p>
    <w:p>
      <w:r>
        <w:t>---</w:t>
      </w:r>
    </w:p>
    <w:p>
      <w:pPr>
        <w:pStyle w:val="Heading2"/>
      </w:pPr>
      <w:r>
        <w:t>2025-04-26 12:25:40+00:00</w:t>
      </w:r>
    </w:p>
    <w:p>
      <w:r>
        <w:t>Channel: GATE Wallah - Computer Science and Information Technology Engineering</w:t>
      </w:r>
    </w:p>
    <w:p>
      <w:r>
        <w:t>Content: ⭕**GATE 2026 Preparation **</w:t>
        <w:br/>
        <w:br/>
        <w:t xml:space="preserve">Computer Network | DVR, Count to Infinity | Lec 20 </w:t>
        <w:br/>
        <w:br/>
        <w:t xml:space="preserve">LIVE🔥🔥 IN FEW⏰ MINUTES </w:t>
        <w:br/>
        <w:br/>
        <w:t>LINK TO JOIN 👇</w:t>
        <w:br/>
        <w:t>♾♾♾♾♾♾♾♾♾♾♾♾♾♾♾</w:t>
        <w:br/>
        <w:t>https://m.youtube.com/watch?v=o7dFCvsSZdk</w:t>
      </w:r>
    </w:p>
    <w:p>
      <w:r>
        <w:t>---</w:t>
      </w:r>
    </w:p>
    <w:p>
      <w:pPr>
        <w:pStyle w:val="Heading2"/>
      </w:pPr>
      <w:r>
        <w:t>2025-04-26 12:34:06+00:00</w:t>
      </w:r>
    </w:p>
    <w:p>
      <w:r>
        <w:t>Channel: CodeHype 📚 🚀</w:t>
      </w:r>
    </w:p>
    <w:p>
      <w:r>
        <w:t>Content: When trick works successfully 😂🥰</w:t>
        <w:br/>
        <w:br/>
        <w:t xml:space="preserve">Checkout this video to get Udemy courses for FREE with certificates </w:t>
        <w:br/>
        <w:br/>
        <w:t>🔗 https://youtu.be/KLx7x9L50Tk</w:t>
      </w:r>
    </w:p>
    <w:p>
      <w:r>
        <w:t>---</w:t>
      </w:r>
    </w:p>
    <w:p>
      <w:pPr>
        <w:pStyle w:val="Heading2"/>
      </w:pPr>
      <w:r>
        <w:t>2025-04-26 15:51:14+00:00</w:t>
      </w:r>
    </w:p>
    <w:p>
      <w:r>
        <w:t>Channel: GATE Wallah - Computer Science and Information Technology Engineering</w:t>
      </w:r>
    </w:p>
    <w:p>
      <w:r>
        <w:t>Content: 🔥 **Biggest Surprise For All GATE &amp; ESE Aspirants**</w:t>
        <w:br/>
        <w:br/>
        <w:t xml:space="preserve">LIVE 🔥🔥IN FEW⏰ MINUTES </w:t>
        <w:br/>
        <w:br/>
        <w:t>LINK TO JOIN 👇</w:t>
        <w:br/>
        <w:t>🔹🔸🔹🔸🔹🔸🔹🔸🔹🔸🔹🔸🔹🔸🔹🔸🔹🔹🔸</w:t>
        <w:br/>
        <w:t>https://m.youtube.com/watch?v=ycToHs3jy4Y</w:t>
      </w:r>
    </w:p>
    <w:p>
      <w:r>
        <w:t>---</w:t>
      </w:r>
    </w:p>
    <w:p>
      <w:pPr>
        <w:pStyle w:val="Heading2"/>
      </w:pPr>
      <w:r>
        <w:t>2025-04-26 17:41:43+00:00</w:t>
      </w:r>
    </w:p>
    <w:p>
      <w:r>
        <w:t>Channel: Way2Fresher</w:t>
      </w:r>
    </w:p>
    <w:p>
      <w:r>
        <w:t>Content: NatWest Group Hiring For Software Engineer -Data &amp; Analytics Analyst</w:t>
        <w:br/>
        <w:br/>
        <w:br/>
        <w:t>Qualification : Bachelor's Degree</w:t>
        <w:br/>
        <w:br/>
        <w:br/>
        <w:t>Experience : Freshers</w:t>
        <w:br/>
        <w:br/>
        <w:br/>
        <w:t>Apply Here :</w:t>
        <w:br/>
        <w:t>https://www.way2fresher.com/job/natwest-group-hiring-for-software-engineer-data-analytics-analyst/</w:t>
      </w:r>
    </w:p>
    <w:p>
      <w:r>
        <w:t>---</w:t>
      </w:r>
    </w:p>
    <w:p>
      <w:pPr>
        <w:pStyle w:val="Heading2"/>
      </w:pPr>
      <w:r>
        <w:t>2025-04-27 02:31:27+00:00</w:t>
      </w:r>
    </w:p>
    <w:p>
      <w:r>
        <w:t>Channel: GATE Wallah - Computer Science and Information Technology Engineering</w:t>
      </w:r>
    </w:p>
    <w:p>
      <w:r>
        <w:t>Content: Summer Bonanza Offers are Live🔥🔥🔥</w:t>
        <w:br/>
        <w:br/>
        <w:t xml:space="preserve">Click on the Link Below 🔗 </w:t>
        <w:br/>
        <w:t>https://linktr.ee/GATE_Wallah_PW</w:t>
      </w:r>
    </w:p>
    <w:p>
      <w:r>
        <w:t>---</w:t>
      </w:r>
    </w:p>
    <w:p>
      <w:pPr>
        <w:pStyle w:val="Heading2"/>
      </w:pPr>
      <w:r>
        <w:t>2025-04-27 02:50:50+00:00</w:t>
      </w:r>
    </w:p>
    <w:p>
      <w:r>
        <w:t>Channel: Way2Fresher</w:t>
      </w:r>
    </w:p>
    <w:p>
      <w:r>
        <w:t>Content: SAP Recruitment Fresher Software Associate Consultant</w:t>
        <w:br/>
        <w:br/>
        <w:br/>
        <w:t>Qualification :  Bachelor’s / Master’s Degree</w:t>
        <w:br/>
        <w:br/>
        <w:br/>
        <w:t>Experience : Freshers / 0 - 3 years</w:t>
        <w:br/>
        <w:br/>
        <w:br/>
        <w:t>Apply Here :</w:t>
        <w:br/>
        <w:t>https://www.way2fresher.com/job/sap-recruitment-fresher-software-associate-consultant/</w:t>
      </w:r>
    </w:p>
    <w:p>
      <w:r>
        <w:t>---</w:t>
      </w:r>
    </w:p>
    <w:p>
      <w:pPr>
        <w:pStyle w:val="Heading2"/>
      </w:pPr>
      <w:r>
        <w:t>2025-04-27 05:16:18+00:00</w:t>
      </w:r>
    </w:p>
    <w:p>
      <w:r>
        <w:t>Channel: Way2Fresher</w:t>
      </w:r>
    </w:p>
    <w:p>
      <w:r>
        <w:t>Content: Accenture Hiring Fresher Software Web Developer Associate</w:t>
        <w:br/>
        <w:br/>
        <w:br/>
        <w:t>Qualification : Any Graduate</w:t>
        <w:br/>
        <w:br/>
        <w:br/>
        <w:t>Salary : 6 LPA - 10 LPA</w:t>
        <w:br/>
        <w:br/>
        <w:br/>
        <w:t>Experience : Freshers / 0 - 3 year</w:t>
        <w:br/>
        <w:br/>
        <w:br/>
        <w:t>Apply Here :</w:t>
        <w:br/>
        <w:t>https://www.way2fresher.com/job/accenture-hiring-fresher-software-web-developer-associate/</w:t>
      </w:r>
    </w:p>
    <w:p>
      <w:r>
        <w:t>---</w:t>
      </w:r>
    </w:p>
    <w:p>
      <w:pPr>
        <w:pStyle w:val="Heading2"/>
      </w:pPr>
      <w:r>
        <w:t>2025-04-27 06:51:46+00:00</w:t>
      </w:r>
    </w:p>
    <w:p>
      <w:r>
        <w:t>Channel: Way2Fresher</w:t>
      </w:r>
    </w:p>
    <w:p>
      <w:r>
        <w:t>Content: EY is Hiring Freshers For Data and Analytics Internship</w:t>
        <w:br/>
        <w:br/>
        <w:br/>
        <w:t>Qualification : Bachelor's / Master's degree</w:t>
        <w:br/>
        <w:br/>
        <w:br/>
        <w:t>Experience : Freshers</w:t>
        <w:br/>
        <w:br/>
        <w:br/>
        <w:t>Salary : 5.1 LPA</w:t>
        <w:br/>
        <w:br/>
        <w:br/>
        <w:t>Apply here :</w:t>
        <w:br/>
        <w:t>https://www.way2fresher.com/ey-is-hiring-freshers-for-data-and-analytics-internship/</w:t>
      </w:r>
    </w:p>
    <w:p>
      <w:r>
        <w:t>---</w:t>
      </w:r>
    </w:p>
    <w:p>
      <w:pPr>
        <w:pStyle w:val="Heading2"/>
      </w:pPr>
      <w:r>
        <w:t>2025-04-27 07:56:05+00:00</w:t>
      </w:r>
    </w:p>
    <w:p>
      <w:r>
        <w:t>Channel: GATE Wallah - Computer Science and Information Technology Engineering</w:t>
      </w:r>
    </w:p>
    <w:p>
      <w:r>
        <w:t>Content: ⭕**CABINET Secretariat (Govt of India) Recruitment 2025 **</w:t>
        <w:br/>
        <w:br/>
        <w:t>Senior Field Officer Post | Complete Details</w:t>
        <w:br/>
        <w:br/>
        <w:t>LINK TO WATCH NOW 👇</w:t>
        <w:br/>
        <w:t>https://m.youtube.com/watch?v=FTuWRPfAOrg</w:t>
      </w:r>
    </w:p>
    <w:p>
      <w:r>
        <w:t>---</w:t>
      </w:r>
    </w:p>
    <w:p>
      <w:pPr>
        <w:pStyle w:val="Heading2"/>
      </w:pPr>
      <w:r>
        <w:t>2025-04-27 07:58:52+00:00</w:t>
      </w:r>
    </w:p>
    <w:p>
      <w:r>
        <w:t>Channel: GATE Wallah - Computer Science and Information Technology Engineering</w:t>
      </w:r>
    </w:p>
    <w:p>
      <w:r>
        <w:t>Content: ⭕**Where to Study M.Tech CS in Bengaluru?**</w:t>
        <w:br/>
        <w:br/>
        <w:t>Top 5 Colleges Based on Placements</w:t>
        <w:br/>
        <w:br/>
        <w:t>LIVE 🔥🔥TODAY AT ⏰9:30 PM</w:t>
        <w:br/>
        <w:br/>
        <w:t>LINK TO JOIN 👇</w:t>
        <w:br/>
        <w:t>🔹🔸🔹🔸🔹🔸🔹🔸🔹🔸🔹🔸🔹🔸🔹🔸🔹🔸</w:t>
        <w:br/>
        <w:t>https://m.youtube.com/watch?v=wwm970XFY7A</w:t>
      </w:r>
    </w:p>
    <w:p>
      <w:r>
        <w:t>---</w:t>
      </w:r>
    </w:p>
    <w:p>
      <w:pPr>
        <w:pStyle w:val="Heading2"/>
      </w:pPr>
      <w:r>
        <w:t>2025-04-27 09:01:46+00:00</w:t>
      </w:r>
    </w:p>
    <w:p>
      <w:r>
        <w:t>Channel: Way2Fresher</w:t>
      </w:r>
    </w:p>
    <w:p>
      <w:r>
        <w:t>Content: Mastercard is hiring for the role of Software Engineer I!</w:t>
        <w:br/>
        <w:br/>
        <w:br/>
        <w:t>Expected Salary: INR 9 -15 LPA</w:t>
        <w:br/>
        <w:br/>
        <w:br/>
        <w:t>Apply here :</w:t>
        <w:br/>
        <w:t>https://unstop.com/jobs/software-engineer-i-mastercard-1468001?utm_source=Way2Fresher&amp;utm_medium=Affiliates&amp;utm_campaign=MSE27042025&amp;ref=AffWay2Fresher</w:t>
      </w:r>
    </w:p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